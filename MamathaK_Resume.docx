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C7C39" w14:textId="77777777" w:rsidR="00610E2C" w:rsidRDefault="00F4001F">
      <w:pPr>
        <w:pStyle w:val="Heading1"/>
      </w:pPr>
      <w:r>
        <w:t>Resume - Senior Site Reliability Engineer (ML Platforms)</w:t>
      </w:r>
    </w:p>
    <w:p w14:paraId="199644B7" w14:textId="2F3F8F4D" w:rsidR="00610E2C" w:rsidRDefault="00F4001F">
      <w:r>
        <w:br/>
      </w:r>
      <w:r w:rsidRPr="0091170C">
        <w:rPr>
          <w:b/>
          <w:bCs/>
        </w:rPr>
        <w:t>Mamatha</w:t>
      </w:r>
      <w:r>
        <w:t xml:space="preserve"> </w:t>
      </w:r>
      <w:r w:rsidRPr="0091170C">
        <w:rPr>
          <w:b/>
          <w:bCs/>
        </w:rPr>
        <w:t>K</w:t>
      </w:r>
      <w:r>
        <w:br/>
      </w:r>
      <w:r>
        <w:t>📞</w:t>
      </w:r>
      <w:r>
        <w:t xml:space="preserve"> +91 7892638589 | </w:t>
      </w:r>
      <w:r>
        <w:t>📧</w:t>
      </w:r>
      <w:r>
        <w:t xml:space="preserve"> mamathak2647@gmail.com</w:t>
      </w:r>
      <w:r>
        <w:br/>
      </w:r>
      <w:r>
        <w:t>🌐</w:t>
      </w:r>
      <w:r>
        <w:t xml:space="preserve"> GitHub: github.com/MamathaNaveen | </w:t>
      </w:r>
      <w:r>
        <w:t>💼</w:t>
      </w:r>
      <w:r>
        <w:t xml:space="preserve"> LinkedIn: linkedin.com/in/mamatha-k-84158395</w:t>
      </w:r>
      <w:r>
        <w:br/>
      </w:r>
      <w:r>
        <w:t>📍</w:t>
      </w:r>
      <w:r>
        <w:t xml:space="preserve"> Mysore, Karnataka</w:t>
      </w:r>
      <w:r>
        <w:br/>
      </w:r>
      <w:r>
        <w:br/>
      </w:r>
      <w:r w:rsidRPr="0091170C">
        <w:rPr>
          <w:b/>
          <w:bCs/>
        </w:rPr>
        <w:t>Professional</w:t>
      </w:r>
      <w:r>
        <w:t xml:space="preserve"> </w:t>
      </w:r>
      <w:r w:rsidRPr="0091170C">
        <w:rPr>
          <w:b/>
          <w:bCs/>
        </w:rPr>
        <w:t>Summary</w:t>
      </w:r>
      <w:r>
        <w:br/>
        <w:t>Senior Site Reliability &amp; DevOps Engineer with 12+ years’ experience in Linux systems, automation, and infrastructure reliability. Specialized in scaling AI/ML platforms, Kubernetes, AWS, and monitoring at enterprise scale. Proven record of improving system uptime, compliance, and ML infra efficiency through automation-first engineering.</w:t>
      </w:r>
      <w:r>
        <w:br/>
      </w:r>
      <w:r>
        <w:br/>
      </w:r>
      <w:r w:rsidRPr="0091170C">
        <w:rPr>
          <w:b/>
          <w:bCs/>
        </w:rPr>
        <w:t>Core</w:t>
      </w:r>
      <w:r>
        <w:t xml:space="preserve"> </w:t>
      </w:r>
      <w:r w:rsidRPr="0091170C">
        <w:rPr>
          <w:b/>
          <w:bCs/>
        </w:rPr>
        <w:t>Skills</w:t>
      </w:r>
      <w:r>
        <w:br/>
        <w:t xml:space="preserve">- SRE/DevOps: Reliability, SLAs/SLOs, Incident </w:t>
      </w:r>
      <w:proofErr w:type="spellStart"/>
      <w:r>
        <w:t>Mgmt</w:t>
      </w:r>
      <w:proofErr w:type="spellEnd"/>
      <w:r>
        <w:t>, Automation</w:t>
      </w:r>
      <w:r>
        <w:br/>
        <w:t>- Cloud &amp; Containers: AWS, Kubernetes, Docker</w:t>
      </w:r>
      <w:r>
        <w:br/>
        <w:t>- Systems &amp; Security: Linux (SUSE/Ubuntu/RHEL), IAM, OS Hardening, Compliance</w:t>
      </w:r>
      <w:r>
        <w:br/>
        <w:t>- Monitoring/Observability: Prometheus, Grafana, ELK</w:t>
      </w:r>
      <w:r>
        <w:br/>
        <w:t>- Automation &amp; CI/CD: Python, Bash, Perl, Jenkins, Git/GitLab</w:t>
      </w:r>
      <w:r>
        <w:br/>
        <w:t xml:space="preserve">- ML Platform Enablement: Compute provisioning, </w:t>
      </w:r>
      <w:proofErr w:type="spellStart"/>
      <w:r>
        <w:t>MLOps</w:t>
      </w:r>
      <w:proofErr w:type="spellEnd"/>
      <w:r>
        <w:t xml:space="preserve"> dashboards, AI/ML infra setup</w:t>
      </w:r>
      <w:r>
        <w:br/>
      </w:r>
      <w:r>
        <w:br/>
      </w:r>
      <w:r w:rsidRPr="0091170C">
        <w:rPr>
          <w:b/>
          <w:bCs/>
        </w:rPr>
        <w:t>Experience</w:t>
      </w:r>
      <w:r>
        <w:br/>
      </w:r>
      <w:r w:rsidRPr="00F81468">
        <w:rPr>
          <w:rStyle w:val="Strong"/>
        </w:rPr>
        <w:t>Intel</w:t>
      </w:r>
      <w:r>
        <w:t xml:space="preserve"> </w:t>
      </w:r>
      <w:r w:rsidRPr="00461AB7">
        <w:rPr>
          <w:b/>
          <w:bCs/>
        </w:rPr>
        <w:t>Corporation</w:t>
      </w:r>
      <w:r>
        <w:t xml:space="preserve"> </w:t>
      </w:r>
      <w:r>
        <w:t xml:space="preserve">– </w:t>
      </w:r>
      <w:r w:rsidR="00461AB7">
        <w:t>Bangalore</w:t>
      </w:r>
      <w:r>
        <w:t>, Karnataka</w:t>
      </w:r>
      <w:r>
        <w:br/>
      </w:r>
      <w:r w:rsidRPr="00F81468">
        <w:rPr>
          <w:b/>
          <w:bCs/>
        </w:rPr>
        <w:t>Infrastructure</w:t>
      </w:r>
      <w:r>
        <w:t xml:space="preserve"> </w:t>
      </w:r>
      <w:r w:rsidRPr="00F81468">
        <w:rPr>
          <w:b/>
          <w:bCs/>
        </w:rPr>
        <w:t>Support</w:t>
      </w:r>
      <w:r>
        <w:t xml:space="preserve"> </w:t>
      </w:r>
      <w:r w:rsidRPr="00F81468">
        <w:rPr>
          <w:b/>
          <w:bCs/>
        </w:rPr>
        <w:t>Enablement</w:t>
      </w:r>
      <w:r>
        <w:t xml:space="preserve"> </w:t>
      </w:r>
      <w:r w:rsidRPr="00F81468">
        <w:rPr>
          <w:b/>
          <w:bCs/>
        </w:rPr>
        <w:t>Engineer</w:t>
      </w:r>
      <w:r>
        <w:t xml:space="preserve"> | 2020 – 2025</w:t>
      </w:r>
      <w:r>
        <w:br/>
        <w:t>- Supported AI/ML compute &amp; data infra (Compute, Netbatch, ION, Storage).</w:t>
      </w:r>
      <w:r>
        <w:br/>
        <w:t>- Built Access &amp; Cleanup Portal automating validation/cleanup → cut manual effort 60%.</w:t>
      </w:r>
      <w:r>
        <w:br/>
        <w:t>- Developed dashboards (Python/Perl + Grafana/Tabulator) for infra visibility &amp; SLO tracking.</w:t>
      </w:r>
      <w:r>
        <w:br/>
      </w:r>
      <w:r>
        <w:br/>
      </w:r>
      <w:r w:rsidRPr="00F81468">
        <w:rPr>
          <w:b/>
          <w:bCs/>
        </w:rPr>
        <w:t>Compute</w:t>
      </w:r>
      <w:r>
        <w:t xml:space="preserve"> </w:t>
      </w:r>
      <w:r w:rsidRPr="00F81468">
        <w:rPr>
          <w:b/>
          <w:bCs/>
        </w:rPr>
        <w:t>Administrator</w:t>
      </w:r>
      <w:r>
        <w:t xml:space="preserve"> – </w:t>
      </w:r>
      <w:r w:rsidRPr="00F81468">
        <w:rPr>
          <w:b/>
          <w:bCs/>
        </w:rPr>
        <w:t>Linux</w:t>
      </w:r>
      <w:r>
        <w:t xml:space="preserve"> </w:t>
      </w:r>
      <w:r w:rsidRPr="00F81468">
        <w:rPr>
          <w:b/>
          <w:bCs/>
        </w:rPr>
        <w:t>System</w:t>
      </w:r>
      <w:r>
        <w:t xml:space="preserve"> </w:t>
      </w:r>
      <w:r w:rsidRPr="00F81468">
        <w:rPr>
          <w:b/>
          <w:bCs/>
        </w:rPr>
        <w:t>Engineer</w:t>
      </w:r>
      <w:r>
        <w:t xml:space="preserve"> (</w:t>
      </w:r>
      <w:r w:rsidRPr="00F81468">
        <w:rPr>
          <w:b/>
          <w:bCs/>
        </w:rPr>
        <w:t>India</w:t>
      </w:r>
      <w:r>
        <w:t xml:space="preserve"> </w:t>
      </w:r>
      <w:r w:rsidRPr="00F81468">
        <w:rPr>
          <w:b/>
          <w:bCs/>
        </w:rPr>
        <w:t>Site</w:t>
      </w:r>
      <w:r>
        <w:t xml:space="preserve"> </w:t>
      </w:r>
      <w:r w:rsidRPr="00F81468">
        <w:rPr>
          <w:b/>
          <w:bCs/>
        </w:rPr>
        <w:t>Lead</w:t>
      </w:r>
      <w:r>
        <w:t>) | 2013 – 2020</w:t>
      </w:r>
      <w:r>
        <w:br/>
        <w:t>- Managed enterprise Linux infra (~100k users, 20k groups) with zero critical incidents.</w:t>
      </w:r>
      <w:r>
        <w:br/>
        <w:t>- Achieved 98% compliance via Cfengine automation.</w:t>
      </w:r>
      <w:r>
        <w:br/>
        <w:t>- Built self-help portal reducing IT tickets by 40%.</w:t>
      </w:r>
      <w:r>
        <w:br/>
        <w:t>- Led 7 years of site-wide shutdown ops with zero major incidents.</w:t>
      </w:r>
      <w:r>
        <w:br/>
      </w:r>
      <w:r>
        <w:br/>
      </w:r>
      <w:r w:rsidRPr="00F81468">
        <w:rPr>
          <w:b/>
          <w:bCs/>
        </w:rPr>
        <w:t>Education</w:t>
      </w:r>
      <w:r>
        <w:br/>
        <w:t>- Postgraduate Program in AI, ML &amp; Generative AI (Ongoing) – UpGrad, 2024–2025</w:t>
      </w:r>
      <w:r>
        <w:br/>
        <w:t>- B.Sc. Computer Science – National Institute of Engineering, Mysore, 2008–2012</w:t>
      </w:r>
      <w:r>
        <w:br/>
      </w:r>
      <w:r>
        <w:br/>
      </w:r>
      <w:r w:rsidRPr="00F81468">
        <w:rPr>
          <w:b/>
          <w:bCs/>
        </w:rPr>
        <w:t>Projects</w:t>
      </w:r>
      <w:r>
        <w:br/>
      </w:r>
      <w:r>
        <w:lastRenderedPageBreak/>
        <w:t>- ML Infra Dashboards – Unified monitoring for ML workloads &amp; SLOs.</w:t>
      </w:r>
      <w:r>
        <w:br/>
        <w:t>- AI/ML Models – Skin disease classification (CNN), Ticket classification ML.</w:t>
      </w:r>
      <w:r>
        <w:br/>
        <w:t>- UID/GID Compliance Dashboard – Global automation framework adopted at Intel.</w:t>
      </w:r>
      <w:r>
        <w:br/>
      </w:r>
      <w:r>
        <w:br/>
      </w:r>
      <w:r w:rsidRPr="00F81468">
        <w:rPr>
          <w:b/>
          <w:bCs/>
        </w:rPr>
        <w:t>Tech</w:t>
      </w:r>
      <w:r>
        <w:t xml:space="preserve"> </w:t>
      </w:r>
      <w:r w:rsidRPr="00F81468">
        <w:rPr>
          <w:b/>
          <w:bCs/>
        </w:rPr>
        <w:t>Stack</w:t>
      </w:r>
      <w:r>
        <w:br/>
        <w:t>Linux | Python | Bash | Perl | Git | Jenkins | Ansible | Kubernetes | Docker | AWS | Grafana | Prometheus | ELK | PHP | HTML/CSS</w:t>
      </w:r>
      <w:r>
        <w:br/>
      </w:r>
    </w:p>
    <w:sectPr w:rsidR="00610E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363706">
    <w:abstractNumId w:val="8"/>
  </w:num>
  <w:num w:numId="2" w16cid:durableId="1819882697">
    <w:abstractNumId w:val="6"/>
  </w:num>
  <w:num w:numId="3" w16cid:durableId="1140532180">
    <w:abstractNumId w:val="5"/>
  </w:num>
  <w:num w:numId="4" w16cid:durableId="726219713">
    <w:abstractNumId w:val="4"/>
  </w:num>
  <w:num w:numId="5" w16cid:durableId="1498770250">
    <w:abstractNumId w:val="7"/>
  </w:num>
  <w:num w:numId="6" w16cid:durableId="1534229212">
    <w:abstractNumId w:val="3"/>
  </w:num>
  <w:num w:numId="7" w16cid:durableId="702025535">
    <w:abstractNumId w:val="2"/>
  </w:num>
  <w:num w:numId="8" w16cid:durableId="1398479685">
    <w:abstractNumId w:val="1"/>
  </w:num>
  <w:num w:numId="9" w16cid:durableId="24572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1AB7"/>
    <w:rsid w:val="00610E2C"/>
    <w:rsid w:val="007F002B"/>
    <w:rsid w:val="008F37AB"/>
    <w:rsid w:val="0091170C"/>
    <w:rsid w:val="009E6420"/>
    <w:rsid w:val="00AA1D8D"/>
    <w:rsid w:val="00B47730"/>
    <w:rsid w:val="00CB0664"/>
    <w:rsid w:val="00F4001F"/>
    <w:rsid w:val="00F814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25E21"/>
  <w14:defaultImageDpi w14:val="300"/>
  <w15:docId w15:val="{41BC295A-E537-4E12-8438-7B063157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Mamatha K</cp:lastModifiedBy>
  <cp:revision>2</cp:revision>
  <dcterms:created xsi:type="dcterms:W3CDTF">2025-08-26T03:32:00Z</dcterms:created>
  <dcterms:modified xsi:type="dcterms:W3CDTF">2025-08-26T03:32:00Z</dcterms:modified>
  <cp:category/>
</cp:coreProperties>
</file>